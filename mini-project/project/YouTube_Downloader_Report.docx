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DB1A5" w14:textId="77777777" w:rsidR="00B36B57" w:rsidRDefault="00000000">
      <w:pPr>
        <w:pStyle w:val="Heading1"/>
      </w:pPr>
      <w:r>
        <w:t>Project Report: YouTube Video Downloader</w:t>
      </w:r>
    </w:p>
    <w:p w14:paraId="7F14F861" w14:textId="10755F8A" w:rsidR="00B36B57" w:rsidRDefault="00000000">
      <w:r>
        <w:t xml:space="preserve">Prepared by: </w:t>
      </w:r>
      <w:r w:rsidR="0005612B">
        <w:t>Abhyudit Singh</w:t>
      </w:r>
      <w:r>
        <w:br/>
        <w:t>R</w:t>
      </w:r>
      <w:r w:rsidR="0005612B">
        <w:t>eg.</w:t>
      </w:r>
      <w:r>
        <w:t xml:space="preserve"> Number: </w:t>
      </w:r>
      <w:r w:rsidR="0005612B">
        <w:t>23FE10CSE00790</w:t>
      </w:r>
      <w:r>
        <w:br/>
        <w:t xml:space="preserve">Date: </w:t>
      </w:r>
      <w:r w:rsidR="0005612B">
        <w:t>25 Nov 2024</w:t>
      </w:r>
    </w:p>
    <w:p w14:paraId="6289A197" w14:textId="77777777" w:rsidR="00B36B57" w:rsidRDefault="00000000">
      <w:pPr>
        <w:pStyle w:val="Heading2"/>
      </w:pPr>
      <w:r>
        <w:t>Abstract</w:t>
      </w:r>
    </w:p>
    <w:p w14:paraId="5508FD8A" w14:textId="77777777" w:rsidR="00B36B57" w:rsidRDefault="00000000">
      <w:r>
        <w:t>This project aims to provide a simple and efficient solution for downloading YouTube videos. Using Python's Tkinter library for the GUI and yt-dlp for downloading functionality, the application allows users to paste a video link and download the highest-resolution version effortlessly. The project is designed to simplify video downloads and provide users with a seamless experience.</w:t>
      </w:r>
    </w:p>
    <w:p w14:paraId="54F36F3F" w14:textId="77777777" w:rsidR="00B36B57" w:rsidRDefault="00000000">
      <w:pPr>
        <w:pStyle w:val="Heading2"/>
      </w:pPr>
      <w:r>
        <w:t>Introduction</w:t>
      </w:r>
    </w:p>
    <w:p w14:paraId="19FFB51B" w14:textId="77777777" w:rsidR="00B36B57" w:rsidRDefault="00000000">
      <w:r>
        <w:t>Downloading videos from YouTube is a common requirement for offline viewing, learning, or entertainment. However, many available tools are either paid or complicated to use. This project leverages Python's simplicity to create a user-friendly application for downloading YouTube videos.</w:t>
      </w:r>
    </w:p>
    <w:p w14:paraId="01D391E6" w14:textId="77777777" w:rsidR="00B36B57" w:rsidRDefault="00000000">
      <w:pPr>
        <w:pStyle w:val="Heading2"/>
      </w:pPr>
      <w:r>
        <w:t>Requirements</w:t>
      </w:r>
    </w:p>
    <w:p w14:paraId="2C90C3CD" w14:textId="77777777" w:rsidR="00B36B57" w:rsidRDefault="00000000">
      <w:r>
        <w:t>Software:</w:t>
      </w:r>
    </w:p>
    <w:p w14:paraId="48B45F80" w14:textId="5DAD5516" w:rsidR="00B36B57" w:rsidRDefault="00000000">
      <w:pPr>
        <w:pStyle w:val="ListBullet"/>
      </w:pPr>
      <w:r>
        <w:t>Python 3.x</w:t>
      </w:r>
    </w:p>
    <w:p w14:paraId="4AC07BAE" w14:textId="47875A87" w:rsidR="00B36B57" w:rsidRDefault="00000000">
      <w:pPr>
        <w:pStyle w:val="ListBullet"/>
      </w:pPr>
      <w:r>
        <w:t>yt-dlp</w:t>
      </w:r>
    </w:p>
    <w:p w14:paraId="5555954E" w14:textId="669A4649" w:rsidR="00B36B57" w:rsidRDefault="00000000">
      <w:pPr>
        <w:pStyle w:val="ListBullet"/>
      </w:pPr>
      <w:r>
        <w:t>Tkinter</w:t>
      </w:r>
    </w:p>
    <w:p w14:paraId="4F4DBC09" w14:textId="77777777" w:rsidR="00B36B57" w:rsidRDefault="00000000">
      <w:r>
        <w:t>Hardware: Any computer with internet access.</w:t>
      </w:r>
    </w:p>
    <w:p w14:paraId="743371EB" w14:textId="77777777" w:rsidR="00B36B57" w:rsidRDefault="00000000">
      <w:pPr>
        <w:pStyle w:val="Heading2"/>
      </w:pPr>
      <w:r>
        <w:t>Implementation</w:t>
      </w:r>
    </w:p>
    <w:p w14:paraId="74A63D9A" w14:textId="77777777" w:rsidR="00B36B57" w:rsidRDefault="00000000">
      <w:r>
        <w:t>The project uses Tkinter for creating a graphical user interface (GUI). yt-dlp is integrated for downloading YouTube videos by fetching the video link from the user. The application provides real-time feedback on the download status.</w:t>
      </w:r>
    </w:p>
    <w:p w14:paraId="28963941" w14:textId="77777777" w:rsidR="00B36B57" w:rsidRDefault="00000000">
      <w:r>
        <w:t>Key Features:</w:t>
      </w:r>
    </w:p>
    <w:p w14:paraId="261F3347" w14:textId="1BAF4760" w:rsidR="00B36B57" w:rsidRDefault="00000000">
      <w:pPr>
        <w:pStyle w:val="ListBullet"/>
      </w:pPr>
      <w:r>
        <w:t>Simple GUI for entering video links.</w:t>
      </w:r>
    </w:p>
    <w:p w14:paraId="15FEFB45" w14:textId="7113B262" w:rsidR="00B36B57" w:rsidRDefault="00000000">
      <w:pPr>
        <w:pStyle w:val="ListBullet"/>
      </w:pPr>
      <w:r>
        <w:t>Downloads the highest-resolution video available.</w:t>
      </w:r>
    </w:p>
    <w:p w14:paraId="71FA3CB0" w14:textId="16DA4463" w:rsidR="00B36B57" w:rsidRDefault="00000000">
      <w:pPr>
        <w:pStyle w:val="ListBullet"/>
      </w:pPr>
      <w:r>
        <w:t>Status updates for better user interaction.</w:t>
      </w:r>
    </w:p>
    <w:p w14:paraId="27F715BD" w14:textId="77777777" w:rsidR="00B36B57" w:rsidRDefault="00000000">
      <w:pPr>
        <w:pStyle w:val="Heading2"/>
      </w:pPr>
      <w:r>
        <w:t>Results</w:t>
      </w:r>
    </w:p>
    <w:p w14:paraId="4D09B96B" w14:textId="77777777" w:rsidR="00B36B57" w:rsidRDefault="00000000">
      <w:r>
        <w:t>The application successfully downloads YouTube videos and stores them locally. Below are screenshots illustrating the program in action:</w:t>
      </w:r>
    </w:p>
    <w:p w14:paraId="1E61D23B" w14:textId="07D1805F" w:rsidR="00A01509" w:rsidRDefault="00A01509"/>
    <w:p w14:paraId="781F1996" w14:textId="564310C3" w:rsidR="00A01509" w:rsidRDefault="00A01509" w:rsidP="00A01509">
      <w:r>
        <w:lastRenderedPageBreak/>
        <w:t>1.</w:t>
      </w:r>
      <w:r>
        <w:t xml:space="preserve">Input screen </w:t>
      </w:r>
    </w:p>
    <w:p w14:paraId="7D56D90B" w14:textId="0D17B2D4" w:rsidR="00A01509" w:rsidRDefault="00A01509">
      <w:r w:rsidRPr="00A01509">
        <w:drawing>
          <wp:inline distT="0" distB="0" distL="0" distR="0" wp14:anchorId="61341FCB" wp14:editId="27B4921A">
            <wp:extent cx="4442845" cy="3276884"/>
            <wp:effectExtent l="0" t="0" r="0" b="0"/>
            <wp:docPr id="179293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35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0305" w14:textId="30E2B80A" w:rsidR="00A01509" w:rsidRDefault="00A01509">
      <w:r>
        <w:t>2. Download Progress</w:t>
      </w:r>
    </w:p>
    <w:p w14:paraId="1BD3273A" w14:textId="73BEFC94" w:rsidR="00A01509" w:rsidRDefault="00A01509">
      <w:r w:rsidRPr="00A01509">
        <w:drawing>
          <wp:inline distT="0" distB="0" distL="0" distR="0" wp14:anchorId="0CFDB528" wp14:editId="7C1B71A8">
            <wp:extent cx="4549534" cy="2484335"/>
            <wp:effectExtent l="0" t="0" r="3810" b="0"/>
            <wp:docPr id="166757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74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DAF0" w14:textId="7A2E1C9A" w:rsidR="00ED4487" w:rsidRDefault="00ED4487">
      <w:r w:rsidRPr="00ED4487">
        <w:drawing>
          <wp:inline distT="0" distB="0" distL="0" distR="0" wp14:anchorId="560C3AC0" wp14:editId="6F814649">
            <wp:extent cx="5486400" cy="902970"/>
            <wp:effectExtent l="0" t="0" r="0" b="0"/>
            <wp:docPr id="18240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9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C13D" w14:textId="77777777" w:rsidR="00A01509" w:rsidRDefault="00A01509">
      <w:r>
        <w:br w:type="page"/>
      </w:r>
    </w:p>
    <w:p w14:paraId="22D4E16A" w14:textId="5AC6C7AE" w:rsidR="00A01509" w:rsidRDefault="00A01509">
      <w:r>
        <w:lastRenderedPageBreak/>
        <w:t>3. Download complete</w:t>
      </w:r>
    </w:p>
    <w:p w14:paraId="0D27100B" w14:textId="645846E5" w:rsidR="00A01509" w:rsidRDefault="00A01509">
      <w:r w:rsidRPr="00A01509">
        <w:drawing>
          <wp:inline distT="0" distB="0" distL="0" distR="0" wp14:anchorId="29A49DFA" wp14:editId="2B4D510B">
            <wp:extent cx="3856054" cy="2720576"/>
            <wp:effectExtent l="0" t="0" r="0" b="3810"/>
            <wp:docPr id="1671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8BAC" w14:textId="77777777" w:rsidR="00B36B57" w:rsidRDefault="00000000">
      <w:pPr>
        <w:pStyle w:val="Heading2"/>
      </w:pPr>
      <w:r>
        <w:t>Future Enhancements</w:t>
      </w:r>
    </w:p>
    <w:p w14:paraId="6C8648C2" w14:textId="77777777" w:rsidR="00B36B57" w:rsidRDefault="00000000">
      <w:r>
        <w:t>• Add functionality to download playlists.</w:t>
      </w:r>
    </w:p>
    <w:p w14:paraId="76A21D4E" w14:textId="77777777" w:rsidR="00B36B57" w:rsidRDefault="00000000">
      <w:r>
        <w:t>• Provide options for selecting formats (e.g., MP4, MP3).</w:t>
      </w:r>
    </w:p>
    <w:p w14:paraId="444B29A7" w14:textId="77777777" w:rsidR="00B36B57" w:rsidRDefault="00000000">
      <w:r>
        <w:t>• Enhance error handling for unsupported URLs.</w:t>
      </w:r>
    </w:p>
    <w:p w14:paraId="1289D04D" w14:textId="77777777" w:rsidR="00B36B57" w:rsidRDefault="00000000">
      <w:pPr>
        <w:pStyle w:val="Heading2"/>
      </w:pPr>
      <w:r>
        <w:t>Conclusion</w:t>
      </w:r>
    </w:p>
    <w:p w14:paraId="4C08CB46" w14:textId="77777777" w:rsidR="00B36B57" w:rsidRDefault="00000000">
      <w:r>
        <w:t>This project demonstrates the utility of Python for developing practical tools. The YouTube Video Downloader is a user-centric application designed to make video downloads accessible to all. Future enhancements will further improve its usability and functionality.</w:t>
      </w:r>
    </w:p>
    <w:p w14:paraId="086B2A34" w14:textId="77777777" w:rsidR="00B36B57" w:rsidRDefault="00000000">
      <w:pPr>
        <w:pStyle w:val="Heading2"/>
      </w:pPr>
      <w:r>
        <w:t>References</w:t>
      </w:r>
    </w:p>
    <w:p w14:paraId="123EC457" w14:textId="77777777" w:rsidR="00B36B57" w:rsidRDefault="00000000">
      <w:r>
        <w:t>1. yt-dlp Documentation (https://github.com/yt-dlp/yt-dlp)</w:t>
      </w:r>
    </w:p>
    <w:p w14:paraId="0CFF00F8" w14:textId="77777777" w:rsidR="00B36B57" w:rsidRDefault="00000000">
      <w:r>
        <w:t>2. Python.org for Python resources and documentation.</w:t>
      </w:r>
    </w:p>
    <w:p w14:paraId="2DD4E8E3" w14:textId="77777777" w:rsidR="00B36B57" w:rsidRDefault="00000000">
      <w:r>
        <w:t>3. Stack Overflow for resolving implementation challenges.</w:t>
      </w:r>
    </w:p>
    <w:sectPr w:rsidR="00B36B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5566534">
    <w:abstractNumId w:val="8"/>
  </w:num>
  <w:num w:numId="2" w16cid:durableId="1419327167">
    <w:abstractNumId w:val="6"/>
  </w:num>
  <w:num w:numId="3" w16cid:durableId="1201819369">
    <w:abstractNumId w:val="5"/>
  </w:num>
  <w:num w:numId="4" w16cid:durableId="2127043071">
    <w:abstractNumId w:val="4"/>
  </w:num>
  <w:num w:numId="5" w16cid:durableId="21514101">
    <w:abstractNumId w:val="7"/>
  </w:num>
  <w:num w:numId="6" w16cid:durableId="645399211">
    <w:abstractNumId w:val="3"/>
  </w:num>
  <w:num w:numId="7" w16cid:durableId="1524397727">
    <w:abstractNumId w:val="2"/>
  </w:num>
  <w:num w:numId="8" w16cid:durableId="1725175819">
    <w:abstractNumId w:val="1"/>
  </w:num>
  <w:num w:numId="9" w16cid:durableId="8993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12B"/>
    <w:rsid w:val="0006063C"/>
    <w:rsid w:val="0015074B"/>
    <w:rsid w:val="0029639D"/>
    <w:rsid w:val="00326F90"/>
    <w:rsid w:val="00A01509"/>
    <w:rsid w:val="00AA1D8D"/>
    <w:rsid w:val="00B36B57"/>
    <w:rsid w:val="00B47730"/>
    <w:rsid w:val="00CB0664"/>
    <w:rsid w:val="00D36934"/>
    <w:rsid w:val="00ED44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C8EE11"/>
  <w14:defaultImageDpi w14:val="300"/>
  <w15:docId w15:val="{D461630B-5C47-453A-B2B0-C16A094E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Abhyudit Singh</cp:lastModifiedBy>
  <cp:revision>3</cp:revision>
  <dcterms:created xsi:type="dcterms:W3CDTF">2013-12-23T23:15:00Z</dcterms:created>
  <dcterms:modified xsi:type="dcterms:W3CDTF">2024-11-24T18:58:00Z</dcterms:modified>
  <cp:category/>
</cp:coreProperties>
</file>